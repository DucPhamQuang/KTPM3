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32" w:rsidRPr="005E19B0" w:rsidRDefault="00845932">
      <w:pPr>
        <w:rPr>
          <w:sz w:val="28"/>
          <w:szCs w:val="28"/>
        </w:rPr>
      </w:pPr>
      <w:bookmarkStart w:id="0" w:name="_GoBack"/>
      <w:bookmarkEnd w:id="0"/>
    </w:p>
    <w:sectPr w:rsidR="00845932" w:rsidRPr="005E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B0"/>
    <w:rsid w:val="005E19B0"/>
    <w:rsid w:val="0084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40B73-DAC4-4423-B8E1-0A6EAC9D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B201B</dc:creator>
  <cp:keywords/>
  <dc:description/>
  <cp:lastModifiedBy>B201B</cp:lastModifiedBy>
  <cp:revision>1</cp:revision>
  <dcterms:created xsi:type="dcterms:W3CDTF">2025-02-25T06:40:00Z</dcterms:created>
  <dcterms:modified xsi:type="dcterms:W3CDTF">2025-02-25T06:59:00Z</dcterms:modified>
</cp:coreProperties>
</file>